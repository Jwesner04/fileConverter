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Project Name: Test</w:t>
        <w:br/>
        <w:t>Tape-out Date: 11-20-2016</w:t>
        <w:br/>
        <w:t>Preparer: Jon</w:t>
        <w:br/>
        <w:br/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File 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File size (bytes)</w:t>
            </w:r>
          </w:p>
        </w:tc>
        <w:tc>
          <w:tcPr>
            <w:tcW w:type="dxa" w:w="2160"/>
          </w:tcPr>
          <w:p>
            <w:r>
              <w:t>Date/Time</w:t>
            </w:r>
          </w:p>
        </w:tc>
      </w:tr>
      <w:tr>
        <w:tc>
          <w:tcPr>
            <w:tcW w:type="dxa" w:w="2160"/>
          </w:tcPr>
          <w:p>
            <w:r>
              <w:t>PTN5100_A0_24NOV14.streamout.log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892100</w:t>
            </w:r>
          </w:p>
        </w:tc>
        <w:tc>
          <w:tcPr>
            <w:tcW w:type="dxa" w:w="2160"/>
          </w:tcPr>
          <w:p>
            <w:r>
              <w:t>2016-10-22 06:09:56</w:t>
            </w:r>
          </w:p>
        </w:tc>
      </w:tr>
      <w:tr>
        <w:tc>
          <w:tcPr>
            <w:tcW w:type="dxa" w:w="2160"/>
          </w:tcPr>
          <w:p>
            <w:r>
              <w:t>PTN5100_A0_24NOV14.drc_errors.ascii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488122</w:t>
            </w:r>
          </w:p>
        </w:tc>
        <w:tc>
          <w:tcPr>
            <w:tcW w:type="dxa" w:w="2160"/>
          </w:tcPr>
          <w:p>
            <w:r>
              <w:t>2016-10-19 09:51:42</w:t>
            </w:r>
          </w:p>
        </w:tc>
      </w:tr>
      <w:tr>
        <w:tc>
          <w:tcPr>
            <w:tcW w:type="dxa" w:w="2160"/>
          </w:tcPr>
          <w:p>
            <w:r>
              <w:t>PTN5100_A0_24NOV14.cksum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2016-10-19 09:51:42</w:t>
            </w:r>
          </w:p>
        </w:tc>
      </w:tr>
      <w:tr>
        <w:tc>
          <w:tcPr>
            <w:tcW w:type="dxa" w:w="2160"/>
          </w:tcPr>
          <w:p>
            <w:r>
              <w:t>PTN5100_A0_24NOV14.gds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154284032</w:t>
            </w:r>
          </w:p>
        </w:tc>
        <w:tc>
          <w:tcPr>
            <w:tcW w:type="dxa" w:w="2160"/>
          </w:tcPr>
          <w:p>
            <w:r>
              <w:t>2016-10-19 09:51:44</w:t>
            </w:r>
          </w:p>
        </w:tc>
      </w:tr>
      <w:tr>
        <w:tc>
          <w:tcPr>
            <w:tcW w:type="dxa" w:w="2160"/>
          </w:tcPr>
          <w:p>
            <w:r>
              <w:t>PTN5100_A0_24NOV14.rep.cls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1445224</w:t>
            </w:r>
          </w:p>
        </w:tc>
        <w:tc>
          <w:tcPr>
            <w:tcW w:type="dxa" w:w="2160"/>
          </w:tcPr>
          <w:p>
            <w:r>
              <w:t>2016-10-19 09:51:44</w:t>
            </w:r>
          </w:p>
        </w:tc>
      </w:tr>
      <w:tr>
        <w:tc>
          <w:tcPr>
            <w:tcW w:type="dxa" w:w="2160"/>
          </w:tcPr>
          <w:p>
            <w:r>
              <w:t>PTN5100_A0_24NOV14.sum_erc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29580</w:t>
            </w:r>
          </w:p>
        </w:tc>
        <w:tc>
          <w:tcPr>
            <w:tcW w:type="dxa" w:w="2160"/>
          </w:tcPr>
          <w:p>
            <w:r>
              <w:t>2016-10-19 09:51:44</w:t>
            </w:r>
          </w:p>
        </w:tc>
      </w:tr>
      <w:tr>
        <w:tc>
          <w:tcPr>
            <w:tcW w:type="dxa" w:w="2160"/>
          </w:tcPr>
          <w:p>
            <w:r>
              <w:t>PTN5100_A0_24NOV14.sum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162956</w:t>
            </w:r>
          </w:p>
        </w:tc>
        <w:tc>
          <w:tcPr>
            <w:tcW w:type="dxa" w:w="2160"/>
          </w:tcPr>
          <w:p>
            <w:r>
              <w:t>2016-10-19 09:51:44</w:t>
            </w:r>
          </w:p>
        </w:tc>
      </w:tr>
      <w:tr>
        <w:tc>
          <w:tcPr>
            <w:tcW w:type="dxa" w:w="2160"/>
          </w:tcPr>
          <w:p>
            <w:r>
              <w:t>sample_picture2.png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10916</w:t>
            </w:r>
          </w:p>
        </w:tc>
        <w:tc>
          <w:tcPr>
            <w:tcW w:type="dxa" w:w="2160"/>
          </w:tcPr>
          <w:p>
            <w:r>
              <w:t>2016-10-19 09:51:44</w:t>
            </w:r>
          </w:p>
        </w:tc>
      </w:tr>
      <w:tr>
        <w:tc>
          <w:tcPr>
            <w:tcW w:type="dxa" w:w="2160"/>
          </w:tcPr>
          <w:p>
            <w:r>
              <w:t>summary.docx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363492</w:t>
            </w:r>
          </w:p>
        </w:tc>
        <w:tc>
          <w:tcPr>
            <w:tcW w:type="dxa" w:w="2160"/>
          </w:tcPr>
          <w:p>
            <w:r>
              <w:t>2016-11-20 23:18:20</w:t>
            </w:r>
          </w:p>
        </w:tc>
      </w:tr>
      <w:tr>
        <w:tc>
          <w:tcPr>
            <w:tcW w:type="dxa" w:w="2160"/>
          </w:tcPr>
          <w:p>
            <w:r>
              <w:t>sample_picture1.png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317669</w:t>
            </w:r>
          </w:p>
        </w:tc>
        <w:tc>
          <w:tcPr>
            <w:tcW w:type="dxa" w:w="2160"/>
          </w:tcPr>
          <w:p>
            <w:r>
              <w:t>2016-10-19 09:51:44</w:t>
            </w:r>
          </w:p>
        </w:tc>
      </w:tr>
      <w:tr>
        <w:tc>
          <w:tcPr>
            <w:tcW w:type="dxa" w:w="2160"/>
          </w:tcPr>
          <w:p>
            <w:r>
              <w:t>pvsuierc.log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2637687</w:t>
            </w:r>
          </w:p>
        </w:tc>
        <w:tc>
          <w:tcPr>
            <w:tcW w:type="dxa" w:w="2160"/>
          </w:tcPr>
          <w:p>
            <w:r>
              <w:t>2016-10-30 17:40:30</w:t>
            </w:r>
          </w:p>
        </w:tc>
      </w:tr>
    </w:tbl>
    <w:p>
      <w:r>
        <w:br w:type="page"/>
      </w:r>
    </w:p>
    <w:p>
      <w:r>
        <w:rPr>
          <w:b/>
        </w:rPr>
        <w:t>DRC:</w:t>
      </w:r>
    </w:p>
    <w:p>
      <w:r>
        <w:rPr>
          <w:b w:val="0"/>
        </w:rPr>
        <w:t>********************************************************************************</w:t>
        <w:br/>
        <w:br/>
        <w:t>*** PVS HDRC SUMMARY</w:t>
        <w:br/>
        <w:br/>
        <w:t>***</w:t>
        <w:br/>
        <w:br/>
        <w:t>Execute on Date/Time    : Mon Nov 24 15:22:05 2014</w:t>
        <w:br/>
        <w:br/>
        <w:t>PVS HDRC VERSION        : 13.1.1-s107 Mon Jun 23 15:00:47 PDT 2014</w:t>
        <w:br/>
        <w:br/>
        <w:t>Rule Deck Path          : /home/Victoria_scratch/nxp72977/rundir_pvs/PTN5100_A0_24NOV14/drc/.config.rul</w:t>
        <w:br/>
        <w:br/>
        <w:t>Rule Deck Title         : "PcCMOS14P_5M4S1UPTP 6.5.3  Friday July  4 2014 R&amp;D/Design Platforms/Foundation IP/PDK"</w:t>
        <w:br/>
        <w:br/>
        <w:t>Layout System           : GDSII</w:t>
        <w:br/>
        <w:br/>
        <w:t>Layout Path             : /home/Victoria_scratch/nxp72977/rundir_pvs/PTN5100_A0_24NOV14/drc/PTN5100_A0_24NOV14.gds</w:t>
        <w:br/>
        <w:br/>
        <w:t>Current Directory       : /home/Victoria_scratch/nxp72977/rundir_pvs/PTN5100_A0_24NOV14/drc</w:t>
        <w:br/>
        <w:br/>
        <w:t>User Name:              : nxp72977</w:t>
        <w:br/>
        <w:br/>
        <w:t>Maximum Results         : 1000</w:t>
        <w:br/>
        <w:br/>
        <w:t>Maximum Result Vertices : 4096</w:t>
        <w:br/>
        <w:br/>
        <w:t>Layout Depth            : ALL</w:t>
        <w:br/>
        <w:br/>
        <w:t>Text Depth              : 0</w:t>
        <w:br/>
        <w:br/>
        <w:t>Summary File            : PTN5100_A0_24NOV14.sum</w:t>
        <w:br/>
        <w:br/>
        <w:t>Geometry Flagging       : ACUTE = YES  ANGLED = NO  SKEW = YES  OFFGRID = YES</w:t>
        <w:br/>
        <w:br/>
        <w:t xml:space="preserve">                          NONSIMPLE POLYGON = YES  NONSIMPLE PATH = NO</w:t>
        <w:br/>
        <w:br/>
        <w:t>Keep Empty Checks       : YES</w:t>
        <w:br/>
        <w:br/>
        <w:t xml:space="preserve">Excluded Cells          : </w:t>
        <w:br/>
        <w:br/>
        <w:t>Layout Primary Cell     : PTN5100_A0_24NOV14</w:t>
        <w:br/>
        <w:br/>
        <w:t>ASCII DRC Error Report  : /home/Victoria_scratch/nxp72977/rundir_pvs/PTN5100_A0_24NOV14/drc/PTN5100_A0_24NOV14.drc_errors.ascii</w:t>
        <w:br/>
        <w:br/>
        <w:t>DRC Results Database    :</w:t>
        <w:br/>
        <w:br/>
        <w:t>--------------------------------------------------------------------------------</w:t>
        <w:br/>
        <w:br/>
      </w:r>
    </w:p>
    <w:p>
      <w:r>
        <w:rPr>
          <w:b/>
        </w:rPr>
        <w:t>DRC Errors:</w:t>
      </w:r>
    </w:p>
    <w:p>
      <w:r>
        <w:rPr>
          <w:b w:val="0"/>
        </w:rPr>
        <w:t>ACTIVE.1.7.1</w:t>
        <w:br/>
        <w:br/>
        <w:t>208 208 3 Nov 24 15:22:43 2014</w:t>
        <w:br/>
        <w:br/>
        <w:t>Rule File Pathname: /home/Victoria_scratch/nxp72977/rundir_pvs/PTN5100_A0_24NOV14/drc/.config.rul</w:t>
        <w:br/>
        <w:br/>
        <w:t>Rule File Title:  "PcCMOS14P_5M4S1UPTP 6.5.3  Friday July  4 2014 R&amp;D/Design Platforms/Foundation IP/PDK"</w:t>
        <w:br/>
        <w:br/>
        <w:t xml:space="preserve">Rule: ACTIVE.1.7.1, 135, Minimum internal ACTIVE angle in EDMOS transistor </w:t>
        <w:br/>
        <w:br/>
        <w:br/>
        <w:t>PWELLPROT.0.4</w:t>
        <w:br/>
        <w:br/>
        <w:t>26 26 3 Nov 24 15:23:41 2014</w:t>
        <w:br/>
        <w:br/>
        <w:t>Rule File Pathname: /home/Victoria_scratch/nxp72977/rundir_pvs/PTN5100_A0_24NOV14/drc/.config.rul</w:t>
        <w:br/>
        <w:br/>
        <w:t>Rule File Title:  "PcCMOS14P_5M4S1UPTP 6.5.3  Friday July  4 2014 R&amp;D/Design Platforms/Foundation IP/PDK"</w:t>
        <w:br/>
        <w:br/>
        <w:t xml:space="preserve">Rule: PWELLPROT.0.4, PWELLPROT interacting with more than one (n-type well + N+ACTIVE) is not allowed </w:t>
        <w:br/>
        <w:br/>
        <w:br/>
      </w:r>
    </w:p>
    <w:p>
      <w:r>
        <w:rPr>
          <w:b/>
        </w:rPr>
        <w:t>LVS:</w:t>
      </w:r>
    </w:p>
    <w:p>
      <w:r>
        <w:rPr>
          <w:b w:val="0"/>
        </w:rPr>
        <w:t>##############################################################################################################</w:t>
        <w:br/>
        <w:br/>
        <w:t xml:space="preserve">#####  </w:t>
        <w:br/>
        <w:br/>
        <w:t>#####                                         PVS LVS COMPARISON</w:t>
        <w:br/>
        <w:br/>
        <w:t xml:space="preserve">#####  </w:t>
        <w:br/>
        <w:br/>
        <w:t>#####  Version                       :   13.1.1-s107</w:t>
        <w:br/>
        <w:br/>
        <w:t>#####  NVN Run Start                 :   Mon Nov 24 16:02:49 2014</w:t>
        <w:br/>
        <w:br/>
        <w:t>#####  Report File                   :   PTN5100_A0_24NOV14.rep.cls</w:t>
        <w:br/>
        <w:br/>
        <w:t>#####  Extract Report                :   PTN5100_A0_24NOV14.rep</w:t>
        <w:br/>
        <w:br/>
        <w:t>#####  Top Cell                      :   PTN5100_A0_24NOV14  &lt;vs&gt;  VICTORIA</w:t>
        <w:br/>
        <w:br/>
        <w:t xml:space="preserve">#####  </w:t>
        <w:br/>
        <w:br/>
        <w:t>#####  Run Result                    :   MATCH</w:t>
        <w:br/>
        <w:br/>
        <w:t xml:space="preserve">#####  </w:t>
        <w:br/>
        <w:br/>
        <w:t>#####  Run Summary                   :   [INFO]  Extraction Clean</w:t>
        <w:br/>
        <w:br/>
        <w:t>#####                                :   [INFO]  Some Sections Have Been Truncated</w:t>
        <w:br/>
        <w:br/>
        <w:t xml:space="preserve">#####  </w:t>
        <w:br/>
        <w:br/>
        <w:t>#####  Layout Design                 :   Victoria_lib PTN5100_A0_24NOV14 layout</w:t>
        <w:br/>
        <w:br/>
        <w:t>#####  Schematic File                :   /home/Victoria_scratch/nxp72977/rundir_pvs/PTN5100_A0_24NOV14/lvs/netlist (cdl)</w:t>
        <w:br/>
        <w:br/>
        <w:t>#####  Schematic File                :   /home/Victoria_scratch/nxp72977/rundir_pvs/PTN5100_A0_24NOV14/lvs/netlist (verilog)</w:t>
        <w:br/>
        <w:br/>
        <w:t>#####  Rules File                    :   .config.rul .technology.rul</w:t>
        <w:br/>
        <w:br/>
        <w:t>#####  HCell File                    :   /home/Victoria_workareas/nxp72977/PVS_LVS/vic_flat.hcell</w:t>
        <w:br/>
        <w:br/>
        <w:t>#####  Pin Swap File                 :   PTN5100_A0_24NOV14.rep.cps</w:t>
        <w:br/>
        <w:br/>
        <w:t xml:space="preserve">#####  </w:t>
        <w:br/>
        <w:br/>
        <w:t>#####  Extraction CPU Time           :   0h 1m 55s - (115s)</w:t>
        <w:br/>
        <w:br/>
        <w:t>#####  Extraction Exec Time          :   0h 2m 22s - (142s)</w:t>
        <w:br/>
        <w:br/>
        <w:t>#####  Extraction Peak Memory Usage  :   402.00MB</w:t>
        <w:br/>
        <w:br/>
        <w:t xml:space="preserve">#####  NVN CPU Time                  :   0h 0m 5s - (5s)                 </w:t>
        <w:br/>
        <w:br/>
        <w:t xml:space="preserve">#####  NVN Exec Time                 :   0h 0m 16s - (16s)               </w:t>
        <w:br/>
        <w:br/>
        <w:t>#####  NVN Peak Memory Usage         :   307.54MB</w:t>
        <w:br/>
        <w:br/>
        <w:t xml:space="preserve">#####  LVS Total CPU Time            :   0h 2m 0s - (120s)               </w:t>
        <w:br/>
        <w:br/>
        <w:t xml:space="preserve">#####  LVS Total Exec Time           :   0h 2m 38s - (158s)              </w:t>
        <w:br/>
        <w:br/>
        <w:t>#####  LVS Total Peak Memory Usage   :   402.00MB</w:t>
        <w:br/>
        <w:br/>
        <w:t xml:space="preserve">#####  </w:t>
        <w:br/>
        <w:br/>
        <w:t>##############################################################################################################</w:t>
        <w:br/>
        <w:br/>
      </w:r>
    </w:p>
    <w:p>
      <w:r>
        <w:rPr>
          <w:b/>
        </w:rPr>
        <w:t>ERC:</w:t>
      </w:r>
    </w:p>
    <w:p>
      <w:r>
        <w:rPr>
          <w:b w:val="0"/>
        </w:rPr>
        <w:t>********************************************************************************</w:t>
        <w:br/>
        <w:br/>
        <w:t>*** PVS HERC SUMMARY</w:t>
        <w:br/>
        <w:br/>
        <w:t>***</w:t>
        <w:br/>
        <w:br/>
        <w:t>Execute on Date/Time    : Mon Nov 24 14:10:37 2014</w:t>
        <w:br/>
        <w:br/>
        <w:t>PVS HERC VERSION        : 13.1.1-s107 Mon Jun 23 15:00:47 PDT 2014</w:t>
        <w:br/>
        <w:br/>
        <w:t>Rule Deck Path          : /home/Victoria_scratch/nxp72977/rundir_pvs/PTN5100_A0_24NOV14/erc/.config.rul</w:t>
        <w:br/>
        <w:br/>
        <w:t xml:space="preserve">Rule Deck Title         : "PcCMOS14P_5M4S1UPTP 6.5.3  Friday July  4 2014 R&amp;D/Design Platforms/Foundation IP/PDK" </w:t>
        <w:br/>
        <w:br/>
        <w:t>Layout System           : GDSII</w:t>
        <w:br/>
        <w:br/>
        <w:t>Layout Path             : /home/Victoria_scratch/nxp72977/rundir_pvs/PTN5100_A0_24NOV14/erc/PTN5100_A0_24NOV14.gds</w:t>
        <w:br/>
        <w:br/>
        <w:t>Current Directory       : /home/Victoria_scratch/nxp72977/rundir_pvs/PTN5100_A0_24NOV14/erc</w:t>
        <w:br/>
        <w:br/>
        <w:t>User Name:              : nxp72977</w:t>
        <w:br/>
        <w:br/>
        <w:t>Maximum Results         : 1000</w:t>
        <w:br/>
        <w:br/>
        <w:t>Maximum Result Vertices : 4096</w:t>
        <w:br/>
        <w:br/>
        <w:t>Layout Depth            : ALL</w:t>
        <w:br/>
        <w:br/>
        <w:t>Text Depth              : 0</w:t>
        <w:br/>
        <w:br/>
        <w:t>Summary File            : PTN5100_A0_24NOV14.sum</w:t>
        <w:br/>
        <w:br/>
        <w:t>Geometry Flagging       : ACUTE = YES  ANGLED = NO  SKEW = YES  OFFGRID = YES</w:t>
        <w:br/>
        <w:br/>
        <w:t xml:space="preserve">                          NONSIMPLE POLYGON = YES  NONSIMPLE PATH = NO</w:t>
        <w:br/>
        <w:br/>
        <w:t>Keep Empty Checks       : YES</w:t>
        <w:br/>
        <w:br/>
        <w:t xml:space="preserve">Excluded Cells          : </w:t>
        <w:br/>
        <w:br/>
        <w:t>Layout Primary Cell     : PTN5100_A0_24NOV14</w:t>
        <w:br/>
        <w:br/>
        <w:t>ASCII ERC Error Report  : /home/Victoria_workareas/nxp72977/PTN5100_A0_24NOV14.erc_errors.ascii</w:t>
        <w:br/>
        <w:br/>
        <w:t>ERC Results Database    :</w:t>
        <w:br/>
        <w:br/>
        <w:t>--------------------------------------------------------------------------------</w:t>
        <w:br/>
        <w:br/>
      </w:r>
    </w:p>
    <w:p>
      <w:r>
        <w:rPr>
          <w:b w:val="0"/>
        </w:rPr>
        <w:t>--- SUMMARY</w:t>
        <w:br/>
        <w:br/>
        <w:t>---</w:t>
        <w:br/>
        <w:br/>
        <w:t>Total CPU Time                    : 38(s)</w:t>
        <w:br/>
        <w:br/>
        <w:t>Total Real Time                   : 61(s)</w:t>
        <w:br/>
        <w:br/>
        <w:t>Peak Memory Used                  : 163(M)</w:t>
        <w:br/>
        <w:br/>
        <w:t>Total Original Geometry           : 3063938 (28195671)</w:t>
        <w:br/>
        <w:br/>
        <w:t>Total ERC RuleChecks              : 14</w:t>
        <w:br/>
        <w:br/>
        <w:t>Total ERC Results                 : 7 (43)</w:t>
        <w:br/>
        <w:br/>
      </w:r>
    </w:p>
    <w:p>
      <w:r>
        <w:rPr>
          <w:b/>
        </w:rPr>
        <w:t>ERC Errors:</w:t>
      </w:r>
    </w:p>
    <w:p>
      <w:r>
        <w:rPr>
          <w:b w:val="0"/>
        </w:rPr>
        <w:t>RULE ERC.1 {</w:t>
        <w:br/>
        <w:br/>
        <w:t xml:space="preserve">    CAPTION Rule: ERC.1, Nwell or Ndrift not connected  ;</w:t>
        <w:br/>
        <w:br/>
        <w:t xml:space="preserve">    COPY nwellFLOAT;</w:t>
        <w:br/>
        <w:br/>
        <w:t>}</w:t>
        <w:br/>
        <w:br/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pictur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pictur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